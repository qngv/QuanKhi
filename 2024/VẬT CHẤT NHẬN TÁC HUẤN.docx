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6"/>
        <w:gridCol w:w="6177"/>
      </w:tblGrid>
      <w:tr w:rsidR="006375E4" w:rsidRPr="00CE3FF5" w14:paraId="555EDCE2" w14:textId="77777777" w:rsidTr="00707353">
        <w:trPr>
          <w:trHeight w:val="1426"/>
        </w:trPr>
        <w:tc>
          <w:tcPr>
            <w:tcW w:w="2943" w:type="dxa"/>
          </w:tcPr>
          <w:p w14:paraId="42CC434D" w14:textId="778D4EC8" w:rsidR="006375E4" w:rsidRPr="000F25BE" w:rsidRDefault="000F25BE" w:rsidP="00707353">
            <w:pPr>
              <w:jc w:val="center"/>
              <w:rPr>
                <w:rFonts w:eastAsia="Times New Roman" w:cs="Times New Roman"/>
                <w:bCs/>
                <w:caps/>
                <w:color w:val="000000"/>
                <w:szCs w:val="28"/>
                <w:lang w:val="vi-VN" w:eastAsia="vi-VN"/>
              </w:rPr>
            </w:pPr>
            <w:r w:rsidRPr="000F25BE">
              <w:rPr>
                <w:rFonts w:eastAsia="Times New Roman" w:cs="Times New Roman"/>
                <w:bCs/>
                <w:caps/>
                <w:color w:val="000000"/>
                <w:szCs w:val="28"/>
                <w:lang w:val="vi-VN" w:eastAsia="vi-VN"/>
              </w:rPr>
              <w:t>tiểu Đoàn 18</w:t>
            </w:r>
          </w:p>
          <w:p w14:paraId="313EC741" w14:textId="446B8141" w:rsidR="006375E4" w:rsidRPr="000F25BE" w:rsidRDefault="000F25BE" w:rsidP="0070735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val="vi-VN" w:eastAsia="vi-V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val="vi-VN" w:eastAsia="vi-VN"/>
              </w:rPr>
              <w:t>ĐẠI ĐỘI 1</w:t>
            </w:r>
          </w:p>
          <w:p w14:paraId="506EC53B" w14:textId="6CB15EBA" w:rsidR="006375E4" w:rsidRPr="00CE3FF5" w:rsidRDefault="000A26A8" w:rsidP="0070735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b/>
                <w:bCs/>
                <w:noProof/>
                <w:color w:val="000000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0762A155" wp14:editId="7ADF89AB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-8891</wp:posOffset>
                      </wp:positionV>
                      <wp:extent cx="666750" cy="0"/>
                      <wp:effectExtent l="0" t="0" r="0" b="0"/>
                      <wp:wrapNone/>
                      <wp:docPr id="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66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423A21"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42.25pt,-.7pt" to="94.7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" strokecolor="black [3040]"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6302" w:type="dxa"/>
          </w:tcPr>
          <w:p w14:paraId="44914040" w14:textId="77777777" w:rsidR="006375E4" w:rsidRPr="00CE3FF5" w:rsidRDefault="006375E4" w:rsidP="0070735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val="vi-VN" w:eastAsia="vi-VN"/>
              </w:rPr>
            </w:pPr>
            <w:r w:rsidRPr="00CE3FF5">
              <w:rPr>
                <w:rFonts w:eastAsia="Times New Roman" w:cs="Times New Roman"/>
                <w:b/>
                <w:bCs/>
                <w:color w:val="000000"/>
                <w:szCs w:val="28"/>
                <w:lang w:val="vi-VN" w:eastAsia="vi-VN"/>
              </w:rPr>
              <w:t>CỘNG HÒA XÃ HỘI CHỦ NGHĨA VIỆT NAM</w:t>
            </w:r>
          </w:p>
          <w:p w14:paraId="135AAC99" w14:textId="3C6AB1E2" w:rsidR="006375E4" w:rsidRPr="00CE3FF5" w:rsidRDefault="000A26A8" w:rsidP="0070735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b/>
                <w:bCs/>
                <w:noProof/>
                <w:color w:val="000000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6DD3DC91" wp14:editId="14B69B26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194944</wp:posOffset>
                      </wp:positionV>
                      <wp:extent cx="2140585" cy="0"/>
                      <wp:effectExtent l="0" t="0" r="0" b="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1405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547C66" id="Straight Connector 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67.5pt,15.35pt" to="236.0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" strokecolor="black [3040]">
                      <o:lock v:ext="edit" shapetype="f"/>
                    </v:line>
                  </w:pict>
                </mc:Fallback>
              </mc:AlternateContent>
            </w:r>
            <w:r w:rsidR="006375E4" w:rsidRPr="00CE3FF5">
              <w:rPr>
                <w:rFonts w:eastAsia="Times New Roman" w:cs="Times New Roman"/>
                <w:b/>
                <w:bCs/>
                <w:color w:val="000000"/>
                <w:szCs w:val="28"/>
                <w:lang w:val="vi-VN" w:eastAsia="vi-VN"/>
              </w:rPr>
              <w:t>Độc lập - Tự do - Hạnh phúc</w:t>
            </w:r>
          </w:p>
          <w:p w14:paraId="189C18CA" w14:textId="77777777" w:rsidR="006375E4" w:rsidRPr="00CE3FF5" w:rsidRDefault="006375E4" w:rsidP="00707353">
            <w:pPr>
              <w:jc w:val="center"/>
              <w:rPr>
                <w:rFonts w:eastAsia="Times New Roman" w:cs="Times New Roman"/>
                <w:szCs w:val="28"/>
              </w:rPr>
            </w:pPr>
          </w:p>
          <w:p w14:paraId="376FC17E" w14:textId="7E92B80F" w:rsidR="006375E4" w:rsidRPr="00CE3FF5" w:rsidRDefault="006375E4" w:rsidP="00707353">
            <w:pPr>
              <w:tabs>
                <w:tab w:val="left" w:pos="1246"/>
              </w:tabs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vi-VN"/>
              </w:rPr>
            </w:pPr>
            <w:r w:rsidRPr="00CE3FF5">
              <w:rPr>
                <w:rFonts w:eastAsia="Times New Roman" w:cs="Times New Roman"/>
                <w:i/>
                <w:iCs/>
                <w:color w:val="000000"/>
                <w:szCs w:val="28"/>
                <w:lang w:val="vi-VN" w:eastAsia="vi-VN"/>
              </w:rPr>
              <w:t>Bắc Giang</w:t>
            </w:r>
            <w:r w:rsidRPr="00CE3FF5">
              <w:rPr>
                <w:rFonts w:eastAsia="Times New Roman" w:cs="Times New Roman"/>
                <w:i/>
                <w:iCs/>
                <w:color w:val="000000"/>
                <w:szCs w:val="28"/>
                <w:lang w:eastAsia="vi-VN"/>
              </w:rPr>
              <w:t>,</w:t>
            </w:r>
            <w:r w:rsidRPr="00CE3FF5">
              <w:rPr>
                <w:rFonts w:eastAsia="Times New Roman" w:cs="Times New Roman"/>
                <w:i/>
                <w:iCs/>
                <w:color w:val="000000"/>
                <w:szCs w:val="28"/>
                <w:lang w:val="vi-VN" w:eastAsia="vi-VN"/>
              </w:rPr>
              <w:t xml:space="preserve"> ngày </w:t>
            </w:r>
            <w:r w:rsidR="000F25BE">
              <w:rPr>
                <w:rFonts w:eastAsia="Times New Roman" w:cs="Times New Roman"/>
                <w:i/>
                <w:iCs/>
                <w:color w:val="000000"/>
                <w:szCs w:val="28"/>
                <w:lang w:val="vi-VN" w:eastAsia="vi-VN"/>
              </w:rPr>
              <w:t>27</w:t>
            </w:r>
            <w:r w:rsidR="00E81113" w:rsidRPr="00CE3FF5">
              <w:rPr>
                <w:rFonts w:eastAsia="Times New Roman" w:cs="Times New Roman"/>
                <w:i/>
                <w:iCs/>
                <w:color w:val="000000"/>
                <w:szCs w:val="28"/>
                <w:lang w:eastAsia="vi-VN"/>
              </w:rPr>
              <w:t xml:space="preserve"> </w:t>
            </w:r>
            <w:r w:rsidRPr="00CE3FF5">
              <w:rPr>
                <w:rFonts w:eastAsia="Times New Roman" w:cs="Times New Roman"/>
                <w:i/>
                <w:iCs/>
                <w:color w:val="000000"/>
                <w:szCs w:val="28"/>
                <w:lang w:val="vi-VN" w:eastAsia="vi-VN"/>
              </w:rPr>
              <w:t xml:space="preserve">tháng </w:t>
            </w:r>
            <w:r w:rsidR="000F25BE">
              <w:rPr>
                <w:rFonts w:eastAsia="Times New Roman" w:cs="Times New Roman"/>
                <w:i/>
                <w:iCs/>
                <w:color w:val="000000"/>
                <w:szCs w:val="28"/>
                <w:lang w:val="vi-VN" w:eastAsia="vi-VN"/>
              </w:rPr>
              <w:t>0</w:t>
            </w:r>
            <w:r w:rsidR="00014295">
              <w:rPr>
                <w:rFonts w:eastAsia="Times New Roman" w:cs="Times New Roman"/>
                <w:i/>
                <w:iCs/>
                <w:color w:val="000000"/>
                <w:szCs w:val="28"/>
                <w:lang w:val="vi-VN" w:eastAsia="vi-VN"/>
              </w:rPr>
              <w:t>1</w:t>
            </w:r>
            <w:r w:rsidRPr="00CE3FF5">
              <w:rPr>
                <w:rFonts w:eastAsia="Times New Roman" w:cs="Times New Roman"/>
                <w:i/>
                <w:iCs/>
                <w:color w:val="000000"/>
                <w:szCs w:val="28"/>
                <w:lang w:val="vi-VN" w:eastAsia="vi-VN"/>
              </w:rPr>
              <w:t xml:space="preserve"> năm 20</w:t>
            </w:r>
            <w:r w:rsidR="00E81113" w:rsidRPr="00CE3FF5">
              <w:rPr>
                <w:rFonts w:eastAsia="Times New Roman" w:cs="Times New Roman"/>
                <w:i/>
                <w:iCs/>
                <w:color w:val="000000"/>
                <w:szCs w:val="28"/>
                <w:lang w:eastAsia="vi-VN"/>
              </w:rPr>
              <w:t>2</w:t>
            </w:r>
            <w:r w:rsidR="000F25BE">
              <w:rPr>
                <w:rFonts w:eastAsia="Times New Roman" w:cs="Times New Roman"/>
                <w:i/>
                <w:iCs/>
                <w:color w:val="000000"/>
                <w:szCs w:val="28"/>
                <w:lang w:eastAsia="vi-VN"/>
              </w:rPr>
              <w:t>4</w:t>
            </w:r>
          </w:p>
        </w:tc>
      </w:tr>
    </w:tbl>
    <w:p w14:paraId="334CA956" w14:textId="77777777" w:rsidR="006375E4" w:rsidRPr="00CE3FF5" w:rsidRDefault="006375E4" w:rsidP="006375E4">
      <w:pPr>
        <w:spacing w:after="0" w:line="240" w:lineRule="auto"/>
        <w:jc w:val="center"/>
        <w:rPr>
          <w:rFonts w:eastAsia="Times New Roman" w:cs="Times New Roman"/>
          <w:i/>
          <w:iCs/>
          <w:color w:val="000000"/>
          <w:szCs w:val="28"/>
          <w:lang w:eastAsia="vi-VN"/>
        </w:rPr>
      </w:pPr>
      <w:r w:rsidRPr="00CE3FF5">
        <w:rPr>
          <w:rFonts w:eastAsia="Times New Roman" w:cs="Times New Roman"/>
          <w:i/>
          <w:iCs/>
          <w:color w:val="000000"/>
          <w:szCs w:val="28"/>
          <w:lang w:val="vi-VN" w:eastAsia="vi-VN"/>
        </w:rPr>
        <w:t xml:space="preserve">                                                    </w:t>
      </w:r>
    </w:p>
    <w:p w14:paraId="1F091CEA" w14:textId="77777777" w:rsidR="006375E4" w:rsidRPr="00CE3FF5" w:rsidRDefault="006375E4" w:rsidP="006375E4">
      <w:pPr>
        <w:spacing w:after="0" w:line="240" w:lineRule="auto"/>
        <w:jc w:val="center"/>
        <w:rPr>
          <w:rFonts w:eastAsia="Times New Roman" w:cs="Times New Roman"/>
          <w:szCs w:val="28"/>
          <w:lang w:val="vi-VN"/>
        </w:rPr>
      </w:pPr>
      <w:bookmarkStart w:id="0" w:name="bookmark0"/>
      <w:r w:rsidRPr="00CE3FF5">
        <w:rPr>
          <w:rFonts w:eastAsia="Times New Roman" w:cs="Times New Roman"/>
          <w:b/>
          <w:bCs/>
          <w:color w:val="000000"/>
          <w:szCs w:val="28"/>
          <w:lang w:val="vi-VN" w:eastAsia="vi-VN"/>
        </w:rPr>
        <w:t>BÁO CÁO</w:t>
      </w:r>
      <w:bookmarkEnd w:id="0"/>
    </w:p>
    <w:p w14:paraId="0FDA45E9" w14:textId="48DE7D49" w:rsidR="006375E4" w:rsidRDefault="00400382" w:rsidP="000F25BE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vi-VN"/>
        </w:rPr>
      </w:pPr>
      <w:r w:rsidRPr="00CE3FF5">
        <w:rPr>
          <w:rFonts w:eastAsia="Times New Roman" w:cs="Times New Roman"/>
          <w:b/>
          <w:bCs/>
          <w:color w:val="000000"/>
          <w:szCs w:val="28"/>
          <w:lang w:val="vi-VN" w:eastAsia="vi-VN"/>
        </w:rPr>
        <w:t>T</w:t>
      </w:r>
      <w:r w:rsidRPr="00CE3FF5">
        <w:rPr>
          <w:rFonts w:eastAsia="Times New Roman" w:cs="Times New Roman"/>
          <w:b/>
          <w:bCs/>
          <w:color w:val="000000"/>
          <w:szCs w:val="28"/>
          <w:lang w:eastAsia="vi-VN"/>
        </w:rPr>
        <w:t xml:space="preserve">ổng </w:t>
      </w:r>
      <w:r w:rsidR="000F25BE">
        <w:rPr>
          <w:rFonts w:eastAsia="Times New Roman" w:cs="Times New Roman"/>
          <w:b/>
          <w:bCs/>
          <w:color w:val="000000"/>
          <w:szCs w:val="28"/>
          <w:lang w:eastAsia="vi-VN"/>
        </w:rPr>
        <w:t>hợp vật chất huấn luyện đầu năm 2024</w:t>
      </w:r>
    </w:p>
    <w:p w14:paraId="366F2533" w14:textId="19452020" w:rsidR="000F25BE" w:rsidRDefault="00516523" w:rsidP="000F25BE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vi-VN"/>
        </w:rPr>
      </w:pPr>
      <w:r>
        <w:rPr>
          <w:rFonts w:eastAsia="Times New Roman" w:cs="Times New Roman"/>
          <w:b/>
          <w:bCs/>
          <w:noProof/>
          <w:color w:val="000000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E295F" wp14:editId="507143AB">
                <wp:simplePos x="0" y="0"/>
                <wp:positionH relativeFrom="column">
                  <wp:posOffset>1688465</wp:posOffset>
                </wp:positionH>
                <wp:positionV relativeFrom="paragraph">
                  <wp:posOffset>19050</wp:posOffset>
                </wp:positionV>
                <wp:extent cx="2446020" cy="0"/>
                <wp:effectExtent l="0" t="0" r="0" b="0"/>
                <wp:wrapNone/>
                <wp:docPr id="145743237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60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CA0FE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5pt,1.5pt" to="325.5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" strokecolor="black [3213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4622"/>
        <w:gridCol w:w="1060"/>
        <w:gridCol w:w="1264"/>
        <w:gridCol w:w="1369"/>
      </w:tblGrid>
      <w:tr w:rsidR="00516523" w14:paraId="2A88DD48" w14:textId="77777777" w:rsidTr="007C7F54">
        <w:trPr>
          <w:trHeight w:val="680"/>
        </w:trPr>
        <w:tc>
          <w:tcPr>
            <w:tcW w:w="747" w:type="dxa"/>
            <w:vAlign w:val="center"/>
          </w:tcPr>
          <w:p w14:paraId="707B0917" w14:textId="4A2653E2" w:rsidR="000F25BE" w:rsidRDefault="000F25BE" w:rsidP="000F25BE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vi-VN"/>
              </w:rPr>
              <w:t>STT</w:t>
            </w:r>
          </w:p>
        </w:tc>
        <w:tc>
          <w:tcPr>
            <w:tcW w:w="4706" w:type="dxa"/>
            <w:vAlign w:val="center"/>
          </w:tcPr>
          <w:p w14:paraId="3B18A833" w14:textId="14640791" w:rsidR="000F25BE" w:rsidRDefault="000F25BE" w:rsidP="000F25BE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vi-VN"/>
              </w:rPr>
              <w:t>TÊN MẶT HÀNG</w:t>
            </w:r>
          </w:p>
        </w:tc>
        <w:tc>
          <w:tcPr>
            <w:tcW w:w="1063" w:type="dxa"/>
            <w:vAlign w:val="center"/>
          </w:tcPr>
          <w:p w14:paraId="3BF97549" w14:textId="02E352D8" w:rsidR="000F25BE" w:rsidRDefault="000F25BE" w:rsidP="000F25BE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vi-VN"/>
              </w:rPr>
              <w:t>ĐƠN VỊ TÍNH</w:t>
            </w:r>
          </w:p>
        </w:tc>
        <w:tc>
          <w:tcPr>
            <w:tcW w:w="1164" w:type="dxa"/>
            <w:vAlign w:val="center"/>
          </w:tcPr>
          <w:p w14:paraId="6C15334E" w14:textId="1F3D4365" w:rsidR="000F25BE" w:rsidRDefault="000F25BE" w:rsidP="000F25BE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vi-VN"/>
              </w:rPr>
              <w:t>SỐ LƯỢNG</w:t>
            </w:r>
          </w:p>
        </w:tc>
        <w:tc>
          <w:tcPr>
            <w:tcW w:w="1383" w:type="dxa"/>
            <w:vAlign w:val="center"/>
          </w:tcPr>
          <w:p w14:paraId="045E239C" w14:textId="13B5D9F1" w:rsidR="000F25BE" w:rsidRDefault="000F25BE" w:rsidP="000F25BE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vi-VN"/>
              </w:rPr>
              <w:t>GHI CHÚ</w:t>
            </w:r>
          </w:p>
        </w:tc>
      </w:tr>
      <w:tr w:rsidR="00516523" w14:paraId="24996456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5F9DE32E" w14:textId="65EDDC2B" w:rsidR="000F25BE" w:rsidRPr="000F25BE" w:rsidRDefault="000F25BE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 w:rsidRPr="000F25BE">
              <w:rPr>
                <w:rFonts w:eastAsia="Times New Roman" w:cs="Times New Roman"/>
                <w:color w:val="000000"/>
                <w:szCs w:val="28"/>
                <w:lang w:eastAsia="vi-VN"/>
              </w:rPr>
              <w:t>1</w:t>
            </w:r>
          </w:p>
        </w:tc>
        <w:tc>
          <w:tcPr>
            <w:tcW w:w="4706" w:type="dxa"/>
            <w:vAlign w:val="center"/>
          </w:tcPr>
          <w:p w14:paraId="47213540" w14:textId="275FD8F3" w:rsidR="000F25BE" w:rsidRPr="000F25BE" w:rsidRDefault="000F25BE" w:rsidP="00014295">
            <w:pPr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Mặt bia số 4</w:t>
            </w:r>
          </w:p>
        </w:tc>
        <w:tc>
          <w:tcPr>
            <w:tcW w:w="1063" w:type="dxa"/>
            <w:vAlign w:val="center"/>
          </w:tcPr>
          <w:p w14:paraId="6004B469" w14:textId="0DAA7754" w:rsidR="000F25BE" w:rsidRPr="000F25BE" w:rsidRDefault="000F25BE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 xml:space="preserve">Cái </w:t>
            </w:r>
          </w:p>
        </w:tc>
        <w:tc>
          <w:tcPr>
            <w:tcW w:w="1164" w:type="dxa"/>
            <w:vAlign w:val="center"/>
          </w:tcPr>
          <w:p w14:paraId="2F8A0A05" w14:textId="124C918D" w:rsidR="000F25BE" w:rsidRPr="000F25BE" w:rsidRDefault="000F25BE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50</w:t>
            </w:r>
          </w:p>
        </w:tc>
        <w:tc>
          <w:tcPr>
            <w:tcW w:w="1383" w:type="dxa"/>
            <w:vAlign w:val="center"/>
          </w:tcPr>
          <w:p w14:paraId="5DAF2E8B" w14:textId="77777777" w:rsidR="000F25BE" w:rsidRPr="000F25BE" w:rsidRDefault="000F25BE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  <w:tr w:rsidR="00516523" w14:paraId="0901B4CC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2BAB08EA" w14:textId="1E788E97" w:rsidR="000F25BE" w:rsidRPr="000F25BE" w:rsidRDefault="000F25BE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2</w:t>
            </w:r>
          </w:p>
        </w:tc>
        <w:tc>
          <w:tcPr>
            <w:tcW w:w="4706" w:type="dxa"/>
            <w:vAlign w:val="center"/>
          </w:tcPr>
          <w:p w14:paraId="5B81D265" w14:textId="0445A4C0" w:rsidR="000F25BE" w:rsidRPr="000F25BE" w:rsidRDefault="000F25BE" w:rsidP="00014295">
            <w:pPr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Mặt bia số</w:t>
            </w: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 xml:space="preserve"> 6</w:t>
            </w:r>
          </w:p>
        </w:tc>
        <w:tc>
          <w:tcPr>
            <w:tcW w:w="1063" w:type="dxa"/>
            <w:vAlign w:val="center"/>
          </w:tcPr>
          <w:p w14:paraId="1E716148" w14:textId="2B7D282B" w:rsidR="000F25BE" w:rsidRPr="000F25BE" w:rsidRDefault="000F25BE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Cái</w:t>
            </w:r>
          </w:p>
        </w:tc>
        <w:tc>
          <w:tcPr>
            <w:tcW w:w="1164" w:type="dxa"/>
            <w:vAlign w:val="center"/>
          </w:tcPr>
          <w:p w14:paraId="7EADD2E8" w14:textId="308B1900" w:rsidR="000F25BE" w:rsidRPr="000F25BE" w:rsidRDefault="000F25BE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20</w:t>
            </w:r>
          </w:p>
        </w:tc>
        <w:tc>
          <w:tcPr>
            <w:tcW w:w="1383" w:type="dxa"/>
            <w:vAlign w:val="center"/>
          </w:tcPr>
          <w:p w14:paraId="6D81009F" w14:textId="77777777" w:rsidR="000F25BE" w:rsidRPr="000F25BE" w:rsidRDefault="000F25BE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  <w:tr w:rsidR="00516523" w14:paraId="433A6E05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2181B247" w14:textId="634ADB5B" w:rsidR="000F25BE" w:rsidRPr="000F25BE" w:rsidRDefault="000F25BE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3</w:t>
            </w:r>
          </w:p>
        </w:tc>
        <w:tc>
          <w:tcPr>
            <w:tcW w:w="4706" w:type="dxa"/>
            <w:vAlign w:val="center"/>
          </w:tcPr>
          <w:p w14:paraId="07A1222A" w14:textId="02E951BE" w:rsidR="000F25BE" w:rsidRPr="000F25BE" w:rsidRDefault="000F25BE" w:rsidP="00014295">
            <w:pPr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Mặt bia số</w:t>
            </w: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 xml:space="preserve"> 7</w:t>
            </w:r>
          </w:p>
        </w:tc>
        <w:tc>
          <w:tcPr>
            <w:tcW w:w="1063" w:type="dxa"/>
            <w:vAlign w:val="center"/>
          </w:tcPr>
          <w:p w14:paraId="4BA86CF7" w14:textId="420192AB" w:rsidR="000F25BE" w:rsidRPr="000F25BE" w:rsidRDefault="000F25BE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Cái</w:t>
            </w:r>
          </w:p>
        </w:tc>
        <w:tc>
          <w:tcPr>
            <w:tcW w:w="1164" w:type="dxa"/>
            <w:vAlign w:val="center"/>
          </w:tcPr>
          <w:p w14:paraId="1769130E" w14:textId="197D56A7" w:rsidR="000F25BE" w:rsidRPr="000F25BE" w:rsidRDefault="000F25BE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50</w:t>
            </w:r>
          </w:p>
        </w:tc>
        <w:tc>
          <w:tcPr>
            <w:tcW w:w="1383" w:type="dxa"/>
            <w:vAlign w:val="center"/>
          </w:tcPr>
          <w:p w14:paraId="350CB2F7" w14:textId="77777777" w:rsidR="000F25BE" w:rsidRPr="000F25BE" w:rsidRDefault="000F25BE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  <w:tr w:rsidR="00516523" w14:paraId="0D2D5ABA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339B89D0" w14:textId="78720002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4</w:t>
            </w:r>
          </w:p>
        </w:tc>
        <w:tc>
          <w:tcPr>
            <w:tcW w:w="4706" w:type="dxa"/>
            <w:vAlign w:val="center"/>
          </w:tcPr>
          <w:p w14:paraId="7102BBCA" w14:textId="5783EE82" w:rsidR="00516523" w:rsidRPr="000F25BE" w:rsidRDefault="00516523" w:rsidP="00014295">
            <w:pPr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Mặt bia số</w:t>
            </w: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 xml:space="preserve"> 7b</w:t>
            </w:r>
          </w:p>
        </w:tc>
        <w:tc>
          <w:tcPr>
            <w:tcW w:w="1063" w:type="dxa"/>
            <w:vAlign w:val="center"/>
          </w:tcPr>
          <w:p w14:paraId="10EB1C50" w14:textId="1249E12E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 xml:space="preserve">Cái </w:t>
            </w:r>
          </w:p>
        </w:tc>
        <w:tc>
          <w:tcPr>
            <w:tcW w:w="1164" w:type="dxa"/>
            <w:vAlign w:val="center"/>
          </w:tcPr>
          <w:p w14:paraId="26A9DA24" w14:textId="7330ABE7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20</w:t>
            </w:r>
          </w:p>
        </w:tc>
        <w:tc>
          <w:tcPr>
            <w:tcW w:w="1383" w:type="dxa"/>
            <w:vAlign w:val="center"/>
          </w:tcPr>
          <w:p w14:paraId="5D226FF1" w14:textId="77777777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  <w:tr w:rsidR="00516523" w14:paraId="43DD0177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1FFE53CF" w14:textId="15C414D1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5</w:t>
            </w:r>
          </w:p>
        </w:tc>
        <w:tc>
          <w:tcPr>
            <w:tcW w:w="4706" w:type="dxa"/>
            <w:vAlign w:val="center"/>
          </w:tcPr>
          <w:p w14:paraId="7AE1F58D" w14:textId="4A20A3BC" w:rsidR="00516523" w:rsidRPr="000F25BE" w:rsidRDefault="00516523" w:rsidP="00014295">
            <w:pPr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Mặt bia số</w:t>
            </w: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 xml:space="preserve"> 7c</w:t>
            </w:r>
          </w:p>
        </w:tc>
        <w:tc>
          <w:tcPr>
            <w:tcW w:w="1063" w:type="dxa"/>
            <w:vAlign w:val="center"/>
          </w:tcPr>
          <w:p w14:paraId="49961BC2" w14:textId="37506333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Cái</w:t>
            </w:r>
          </w:p>
        </w:tc>
        <w:tc>
          <w:tcPr>
            <w:tcW w:w="1164" w:type="dxa"/>
            <w:vAlign w:val="center"/>
          </w:tcPr>
          <w:p w14:paraId="1EB3ACEF" w14:textId="79BFEEC7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10</w:t>
            </w:r>
          </w:p>
        </w:tc>
        <w:tc>
          <w:tcPr>
            <w:tcW w:w="1383" w:type="dxa"/>
            <w:vAlign w:val="center"/>
          </w:tcPr>
          <w:p w14:paraId="6DFDFCED" w14:textId="77777777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  <w:tr w:rsidR="00516523" w14:paraId="5402D417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108E0554" w14:textId="3D1FAD7E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6</w:t>
            </w:r>
          </w:p>
        </w:tc>
        <w:tc>
          <w:tcPr>
            <w:tcW w:w="4706" w:type="dxa"/>
            <w:vAlign w:val="center"/>
          </w:tcPr>
          <w:p w14:paraId="336F2BDA" w14:textId="4B1F3E8A" w:rsidR="00516523" w:rsidRPr="000F25BE" w:rsidRDefault="00516523" w:rsidP="00014295">
            <w:pPr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Mặt bia số</w:t>
            </w: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 xml:space="preserve"> 7d</w:t>
            </w:r>
          </w:p>
        </w:tc>
        <w:tc>
          <w:tcPr>
            <w:tcW w:w="1063" w:type="dxa"/>
            <w:vAlign w:val="center"/>
          </w:tcPr>
          <w:p w14:paraId="4AF216D9" w14:textId="21FA6BED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Cái</w:t>
            </w:r>
          </w:p>
        </w:tc>
        <w:tc>
          <w:tcPr>
            <w:tcW w:w="1164" w:type="dxa"/>
            <w:vAlign w:val="center"/>
          </w:tcPr>
          <w:p w14:paraId="446355B4" w14:textId="08AF0356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5</w:t>
            </w:r>
          </w:p>
        </w:tc>
        <w:tc>
          <w:tcPr>
            <w:tcW w:w="1383" w:type="dxa"/>
            <w:vAlign w:val="center"/>
          </w:tcPr>
          <w:p w14:paraId="31DBB02F" w14:textId="77777777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  <w:tr w:rsidR="00516523" w14:paraId="78C5BCE5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0B8F481B" w14:textId="034F9DE8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7</w:t>
            </w:r>
          </w:p>
        </w:tc>
        <w:tc>
          <w:tcPr>
            <w:tcW w:w="4706" w:type="dxa"/>
            <w:vAlign w:val="center"/>
          </w:tcPr>
          <w:p w14:paraId="12CDEDCE" w14:textId="4CB6272D" w:rsidR="00516523" w:rsidRPr="000F25BE" w:rsidRDefault="00516523" w:rsidP="00014295">
            <w:pPr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Mặt bia số</w:t>
            </w: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 xml:space="preserve"> 8 đầu + chân</w:t>
            </w:r>
          </w:p>
        </w:tc>
        <w:tc>
          <w:tcPr>
            <w:tcW w:w="1063" w:type="dxa"/>
            <w:vAlign w:val="center"/>
          </w:tcPr>
          <w:p w14:paraId="0128C1F2" w14:textId="1F0B391E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 xml:space="preserve">Cái </w:t>
            </w:r>
          </w:p>
        </w:tc>
        <w:tc>
          <w:tcPr>
            <w:tcW w:w="1164" w:type="dxa"/>
            <w:vAlign w:val="center"/>
          </w:tcPr>
          <w:p w14:paraId="13A506AE" w14:textId="2A9A22B4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50</w:t>
            </w:r>
          </w:p>
        </w:tc>
        <w:tc>
          <w:tcPr>
            <w:tcW w:w="1383" w:type="dxa"/>
            <w:vAlign w:val="center"/>
          </w:tcPr>
          <w:p w14:paraId="3CFE09AB" w14:textId="77777777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  <w:tr w:rsidR="007C7F54" w14:paraId="1E18B97B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5836F399" w14:textId="35906DA4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8</w:t>
            </w:r>
          </w:p>
        </w:tc>
        <w:tc>
          <w:tcPr>
            <w:tcW w:w="4706" w:type="dxa"/>
            <w:vAlign w:val="center"/>
          </w:tcPr>
          <w:p w14:paraId="4F2C0B80" w14:textId="26C1CECC" w:rsidR="00516523" w:rsidRDefault="00516523" w:rsidP="00014295">
            <w:pPr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Mặt bia số</w:t>
            </w: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 xml:space="preserve"> 8b đầu + chân</w:t>
            </w:r>
          </w:p>
        </w:tc>
        <w:tc>
          <w:tcPr>
            <w:tcW w:w="1063" w:type="dxa"/>
            <w:vAlign w:val="center"/>
          </w:tcPr>
          <w:p w14:paraId="67C1FBF3" w14:textId="0C9AFB75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Cái</w:t>
            </w:r>
          </w:p>
        </w:tc>
        <w:tc>
          <w:tcPr>
            <w:tcW w:w="1164" w:type="dxa"/>
            <w:vAlign w:val="center"/>
          </w:tcPr>
          <w:p w14:paraId="17EB79F0" w14:textId="1E65181E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20</w:t>
            </w:r>
          </w:p>
        </w:tc>
        <w:tc>
          <w:tcPr>
            <w:tcW w:w="1383" w:type="dxa"/>
            <w:vAlign w:val="center"/>
          </w:tcPr>
          <w:p w14:paraId="3FB1ABCD" w14:textId="77777777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  <w:tr w:rsidR="007C7F54" w14:paraId="43A1D709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6FF05589" w14:textId="32C343D8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9</w:t>
            </w:r>
          </w:p>
        </w:tc>
        <w:tc>
          <w:tcPr>
            <w:tcW w:w="4706" w:type="dxa"/>
            <w:vAlign w:val="center"/>
          </w:tcPr>
          <w:p w14:paraId="720E6B5E" w14:textId="395D3233" w:rsidR="00516523" w:rsidRDefault="00516523" w:rsidP="00014295">
            <w:pPr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Mặt bia số</w:t>
            </w: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 xml:space="preserve"> 8c phải + chân</w:t>
            </w:r>
          </w:p>
        </w:tc>
        <w:tc>
          <w:tcPr>
            <w:tcW w:w="1063" w:type="dxa"/>
            <w:vAlign w:val="center"/>
          </w:tcPr>
          <w:p w14:paraId="2E39E611" w14:textId="30AD7CE4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Cái</w:t>
            </w:r>
          </w:p>
        </w:tc>
        <w:tc>
          <w:tcPr>
            <w:tcW w:w="1164" w:type="dxa"/>
            <w:vAlign w:val="center"/>
          </w:tcPr>
          <w:p w14:paraId="7E3BE9D2" w14:textId="1EE47787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10</w:t>
            </w:r>
          </w:p>
        </w:tc>
        <w:tc>
          <w:tcPr>
            <w:tcW w:w="1383" w:type="dxa"/>
            <w:vAlign w:val="center"/>
          </w:tcPr>
          <w:p w14:paraId="5B8620B6" w14:textId="77777777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  <w:tr w:rsidR="007C7F54" w14:paraId="3986A849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369D9FBA" w14:textId="642A0B5F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10</w:t>
            </w:r>
          </w:p>
        </w:tc>
        <w:tc>
          <w:tcPr>
            <w:tcW w:w="4706" w:type="dxa"/>
            <w:vAlign w:val="center"/>
          </w:tcPr>
          <w:p w14:paraId="5805639B" w14:textId="645D6A07" w:rsidR="00516523" w:rsidRDefault="00516523" w:rsidP="00014295">
            <w:pPr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Mặt bia số</w:t>
            </w: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 xml:space="preserve"> 8c trái + chân</w:t>
            </w:r>
          </w:p>
        </w:tc>
        <w:tc>
          <w:tcPr>
            <w:tcW w:w="1063" w:type="dxa"/>
            <w:vAlign w:val="center"/>
          </w:tcPr>
          <w:p w14:paraId="61CB249F" w14:textId="0A9CF1F3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 xml:space="preserve">Cái </w:t>
            </w:r>
          </w:p>
        </w:tc>
        <w:tc>
          <w:tcPr>
            <w:tcW w:w="1164" w:type="dxa"/>
            <w:vAlign w:val="center"/>
          </w:tcPr>
          <w:p w14:paraId="4948D681" w14:textId="5E8693FD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10</w:t>
            </w:r>
          </w:p>
        </w:tc>
        <w:tc>
          <w:tcPr>
            <w:tcW w:w="1383" w:type="dxa"/>
            <w:vAlign w:val="center"/>
          </w:tcPr>
          <w:p w14:paraId="0A59FE8A" w14:textId="77777777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  <w:tr w:rsidR="007C7F54" w14:paraId="68E1E9B1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6DFB6DFB" w14:textId="4E26D828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11</w:t>
            </w:r>
          </w:p>
        </w:tc>
        <w:tc>
          <w:tcPr>
            <w:tcW w:w="4706" w:type="dxa"/>
            <w:vAlign w:val="center"/>
          </w:tcPr>
          <w:p w14:paraId="61B71DCF" w14:textId="3BDD25E0" w:rsidR="00516523" w:rsidRDefault="00516523" w:rsidP="00014295">
            <w:pPr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Mặt bia số</w:t>
            </w: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 xml:space="preserve"> 10</w:t>
            </w:r>
          </w:p>
        </w:tc>
        <w:tc>
          <w:tcPr>
            <w:tcW w:w="1063" w:type="dxa"/>
            <w:vAlign w:val="center"/>
          </w:tcPr>
          <w:p w14:paraId="48FF7021" w14:textId="41FAB6D1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Cái</w:t>
            </w:r>
          </w:p>
        </w:tc>
        <w:tc>
          <w:tcPr>
            <w:tcW w:w="1164" w:type="dxa"/>
            <w:vAlign w:val="center"/>
          </w:tcPr>
          <w:p w14:paraId="0A7D8B57" w14:textId="3B406443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20</w:t>
            </w:r>
          </w:p>
        </w:tc>
        <w:tc>
          <w:tcPr>
            <w:tcW w:w="1383" w:type="dxa"/>
            <w:vAlign w:val="center"/>
          </w:tcPr>
          <w:p w14:paraId="0D574AEC" w14:textId="77777777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  <w:tr w:rsidR="007C7F54" w14:paraId="4C34D771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5ED95EBC" w14:textId="55EF57FE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12</w:t>
            </w:r>
          </w:p>
        </w:tc>
        <w:tc>
          <w:tcPr>
            <w:tcW w:w="4706" w:type="dxa"/>
            <w:vAlign w:val="center"/>
          </w:tcPr>
          <w:p w14:paraId="54144935" w14:textId="0E4A1D0F" w:rsidR="00516523" w:rsidRDefault="00516523" w:rsidP="00014295">
            <w:pPr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Bia bạt chỉ đỏ</w:t>
            </w:r>
          </w:p>
        </w:tc>
        <w:tc>
          <w:tcPr>
            <w:tcW w:w="1063" w:type="dxa"/>
            <w:vAlign w:val="center"/>
          </w:tcPr>
          <w:p w14:paraId="29495A36" w14:textId="4A444AF7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Cái</w:t>
            </w:r>
          </w:p>
        </w:tc>
        <w:tc>
          <w:tcPr>
            <w:tcW w:w="1164" w:type="dxa"/>
            <w:vAlign w:val="center"/>
          </w:tcPr>
          <w:p w14:paraId="7E1688EE" w14:textId="5CC7EF17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10</w:t>
            </w:r>
          </w:p>
        </w:tc>
        <w:tc>
          <w:tcPr>
            <w:tcW w:w="1383" w:type="dxa"/>
            <w:vAlign w:val="center"/>
          </w:tcPr>
          <w:p w14:paraId="418FFEF5" w14:textId="77777777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  <w:tr w:rsidR="007C7F54" w14:paraId="50BA42DA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141578A9" w14:textId="33FDB98D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13</w:t>
            </w:r>
          </w:p>
        </w:tc>
        <w:tc>
          <w:tcPr>
            <w:tcW w:w="4706" w:type="dxa"/>
            <w:vAlign w:val="center"/>
          </w:tcPr>
          <w:p w14:paraId="16C2B1FB" w14:textId="75BEEC26" w:rsidR="00516523" w:rsidRDefault="00516523" w:rsidP="00014295">
            <w:pPr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Bia bạt số 6</w:t>
            </w:r>
          </w:p>
        </w:tc>
        <w:tc>
          <w:tcPr>
            <w:tcW w:w="1063" w:type="dxa"/>
            <w:vAlign w:val="center"/>
          </w:tcPr>
          <w:p w14:paraId="4632A1B5" w14:textId="38FCB3CE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 xml:space="preserve">Cái </w:t>
            </w:r>
          </w:p>
        </w:tc>
        <w:tc>
          <w:tcPr>
            <w:tcW w:w="1164" w:type="dxa"/>
            <w:vAlign w:val="center"/>
          </w:tcPr>
          <w:p w14:paraId="1F726716" w14:textId="38765B5A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5</w:t>
            </w:r>
          </w:p>
        </w:tc>
        <w:tc>
          <w:tcPr>
            <w:tcW w:w="1383" w:type="dxa"/>
            <w:vAlign w:val="center"/>
          </w:tcPr>
          <w:p w14:paraId="02E971AA" w14:textId="77777777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  <w:tr w:rsidR="007C7F54" w14:paraId="21D366FC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6FB36FAF" w14:textId="35E002A5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14</w:t>
            </w:r>
          </w:p>
        </w:tc>
        <w:tc>
          <w:tcPr>
            <w:tcW w:w="4706" w:type="dxa"/>
            <w:vAlign w:val="center"/>
          </w:tcPr>
          <w:p w14:paraId="51D0703A" w14:textId="75FEB85C" w:rsidR="00516523" w:rsidRDefault="00516523" w:rsidP="00014295">
            <w:pPr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Bia bạt số 6b</w:t>
            </w:r>
          </w:p>
        </w:tc>
        <w:tc>
          <w:tcPr>
            <w:tcW w:w="1063" w:type="dxa"/>
            <w:vAlign w:val="center"/>
          </w:tcPr>
          <w:p w14:paraId="446E5163" w14:textId="518ACA04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Cái</w:t>
            </w:r>
          </w:p>
        </w:tc>
        <w:tc>
          <w:tcPr>
            <w:tcW w:w="1164" w:type="dxa"/>
            <w:vAlign w:val="center"/>
          </w:tcPr>
          <w:p w14:paraId="57352784" w14:textId="47F38FDE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5</w:t>
            </w:r>
          </w:p>
        </w:tc>
        <w:tc>
          <w:tcPr>
            <w:tcW w:w="1383" w:type="dxa"/>
            <w:vAlign w:val="center"/>
          </w:tcPr>
          <w:p w14:paraId="2D39EA04" w14:textId="77777777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  <w:tr w:rsidR="007C7F54" w14:paraId="371D394C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3CA67214" w14:textId="69C7D10E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15</w:t>
            </w:r>
          </w:p>
        </w:tc>
        <w:tc>
          <w:tcPr>
            <w:tcW w:w="4706" w:type="dxa"/>
            <w:vAlign w:val="center"/>
          </w:tcPr>
          <w:p w14:paraId="58733910" w14:textId="594DCFCE" w:rsidR="00516523" w:rsidRDefault="00516523" w:rsidP="00014295">
            <w:pPr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Bia bạt số 7b</w:t>
            </w:r>
          </w:p>
        </w:tc>
        <w:tc>
          <w:tcPr>
            <w:tcW w:w="1063" w:type="dxa"/>
            <w:vAlign w:val="center"/>
          </w:tcPr>
          <w:p w14:paraId="576105CF" w14:textId="5474CFAC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Cái</w:t>
            </w:r>
          </w:p>
        </w:tc>
        <w:tc>
          <w:tcPr>
            <w:tcW w:w="1164" w:type="dxa"/>
            <w:vAlign w:val="center"/>
          </w:tcPr>
          <w:p w14:paraId="4028BEB9" w14:textId="1929F68B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5</w:t>
            </w:r>
          </w:p>
        </w:tc>
        <w:tc>
          <w:tcPr>
            <w:tcW w:w="1383" w:type="dxa"/>
            <w:vAlign w:val="center"/>
          </w:tcPr>
          <w:p w14:paraId="7629A7F4" w14:textId="77777777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  <w:tr w:rsidR="007C7F54" w14:paraId="135CD8BD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3AA212F1" w14:textId="78DBA3A2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16</w:t>
            </w:r>
          </w:p>
        </w:tc>
        <w:tc>
          <w:tcPr>
            <w:tcW w:w="4706" w:type="dxa"/>
            <w:vAlign w:val="center"/>
          </w:tcPr>
          <w:p w14:paraId="76BD862F" w14:textId="5CC8D226" w:rsidR="00516523" w:rsidRDefault="00516523" w:rsidP="00014295">
            <w:pPr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Bia bạt</w:t>
            </w: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 xml:space="preserve"> số </w:t>
            </w: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8b</w:t>
            </w:r>
          </w:p>
        </w:tc>
        <w:tc>
          <w:tcPr>
            <w:tcW w:w="1063" w:type="dxa"/>
            <w:vAlign w:val="center"/>
          </w:tcPr>
          <w:p w14:paraId="5FD1A2B9" w14:textId="204FD99F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 xml:space="preserve">Cái </w:t>
            </w:r>
          </w:p>
        </w:tc>
        <w:tc>
          <w:tcPr>
            <w:tcW w:w="1164" w:type="dxa"/>
            <w:vAlign w:val="center"/>
          </w:tcPr>
          <w:p w14:paraId="085C718C" w14:textId="561BE487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5</w:t>
            </w:r>
          </w:p>
        </w:tc>
        <w:tc>
          <w:tcPr>
            <w:tcW w:w="1383" w:type="dxa"/>
            <w:vAlign w:val="center"/>
          </w:tcPr>
          <w:p w14:paraId="5D7CAF45" w14:textId="77777777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  <w:tr w:rsidR="007C7F54" w14:paraId="0FBE3BEB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1AE4EDEF" w14:textId="6C565ED4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17</w:t>
            </w:r>
          </w:p>
        </w:tc>
        <w:tc>
          <w:tcPr>
            <w:tcW w:w="4706" w:type="dxa"/>
            <w:vAlign w:val="center"/>
          </w:tcPr>
          <w:p w14:paraId="5B88A23E" w14:textId="4D06C696" w:rsidR="00516523" w:rsidRDefault="00516523" w:rsidP="00014295">
            <w:pPr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Bia bạt</w:t>
            </w: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 xml:space="preserve"> số</w:t>
            </w: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 xml:space="preserve"> 8c phải</w:t>
            </w:r>
          </w:p>
        </w:tc>
        <w:tc>
          <w:tcPr>
            <w:tcW w:w="1063" w:type="dxa"/>
            <w:vAlign w:val="center"/>
          </w:tcPr>
          <w:p w14:paraId="23C51C1C" w14:textId="325C5DF6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Cái</w:t>
            </w:r>
          </w:p>
        </w:tc>
        <w:tc>
          <w:tcPr>
            <w:tcW w:w="1164" w:type="dxa"/>
            <w:vAlign w:val="center"/>
          </w:tcPr>
          <w:p w14:paraId="5BD4341D" w14:textId="6050E501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5</w:t>
            </w:r>
          </w:p>
        </w:tc>
        <w:tc>
          <w:tcPr>
            <w:tcW w:w="1383" w:type="dxa"/>
            <w:vAlign w:val="center"/>
          </w:tcPr>
          <w:p w14:paraId="76E0237C" w14:textId="77777777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  <w:tr w:rsidR="007C7F54" w14:paraId="765A17EE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7BAA60C3" w14:textId="7E689385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18</w:t>
            </w:r>
          </w:p>
        </w:tc>
        <w:tc>
          <w:tcPr>
            <w:tcW w:w="4706" w:type="dxa"/>
            <w:vAlign w:val="center"/>
          </w:tcPr>
          <w:p w14:paraId="524F1226" w14:textId="3E86A2EC" w:rsidR="00516523" w:rsidRDefault="00516523" w:rsidP="00014295">
            <w:pPr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 xml:space="preserve">Bia bạt số 8c trái </w:t>
            </w:r>
          </w:p>
        </w:tc>
        <w:tc>
          <w:tcPr>
            <w:tcW w:w="1063" w:type="dxa"/>
            <w:vAlign w:val="center"/>
          </w:tcPr>
          <w:p w14:paraId="3E7818A4" w14:textId="1C8D7EDC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Cái</w:t>
            </w:r>
          </w:p>
        </w:tc>
        <w:tc>
          <w:tcPr>
            <w:tcW w:w="1164" w:type="dxa"/>
            <w:vAlign w:val="center"/>
          </w:tcPr>
          <w:p w14:paraId="20562771" w14:textId="56E448AE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5</w:t>
            </w:r>
          </w:p>
        </w:tc>
        <w:tc>
          <w:tcPr>
            <w:tcW w:w="1383" w:type="dxa"/>
            <w:vAlign w:val="center"/>
          </w:tcPr>
          <w:p w14:paraId="2433E80E" w14:textId="77777777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  <w:tr w:rsidR="007C7F54" w14:paraId="02B78E8C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78243ABE" w14:textId="0B8969C8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19</w:t>
            </w:r>
          </w:p>
        </w:tc>
        <w:tc>
          <w:tcPr>
            <w:tcW w:w="4706" w:type="dxa"/>
            <w:vAlign w:val="center"/>
          </w:tcPr>
          <w:p w14:paraId="20EE8875" w14:textId="384157D0" w:rsidR="00516523" w:rsidRDefault="00516523" w:rsidP="00014295">
            <w:pPr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Bia bạt số 8d</w:t>
            </w:r>
          </w:p>
        </w:tc>
        <w:tc>
          <w:tcPr>
            <w:tcW w:w="1063" w:type="dxa"/>
            <w:vAlign w:val="center"/>
          </w:tcPr>
          <w:p w14:paraId="79F5A6AD" w14:textId="7B488540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 xml:space="preserve">Cái </w:t>
            </w:r>
          </w:p>
        </w:tc>
        <w:tc>
          <w:tcPr>
            <w:tcW w:w="1164" w:type="dxa"/>
            <w:vAlign w:val="center"/>
          </w:tcPr>
          <w:p w14:paraId="60082133" w14:textId="77246261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5</w:t>
            </w:r>
          </w:p>
        </w:tc>
        <w:tc>
          <w:tcPr>
            <w:tcW w:w="1383" w:type="dxa"/>
            <w:vAlign w:val="center"/>
          </w:tcPr>
          <w:p w14:paraId="32EE802A" w14:textId="77777777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  <w:tr w:rsidR="007C7F54" w14:paraId="36FAEAA5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2E641E8F" w14:textId="25C82AF1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20</w:t>
            </w:r>
          </w:p>
        </w:tc>
        <w:tc>
          <w:tcPr>
            <w:tcW w:w="4706" w:type="dxa"/>
            <w:vAlign w:val="center"/>
          </w:tcPr>
          <w:p w14:paraId="51F5320F" w14:textId="70E149CE" w:rsidR="00516523" w:rsidRDefault="00516523" w:rsidP="00014295">
            <w:pPr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Bia bạt số 10</w:t>
            </w:r>
          </w:p>
        </w:tc>
        <w:tc>
          <w:tcPr>
            <w:tcW w:w="1063" w:type="dxa"/>
            <w:vAlign w:val="center"/>
          </w:tcPr>
          <w:p w14:paraId="468E48AF" w14:textId="282CE575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Cái</w:t>
            </w:r>
          </w:p>
        </w:tc>
        <w:tc>
          <w:tcPr>
            <w:tcW w:w="1164" w:type="dxa"/>
            <w:vAlign w:val="center"/>
          </w:tcPr>
          <w:p w14:paraId="5B87363E" w14:textId="0DD968D6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5</w:t>
            </w:r>
          </w:p>
        </w:tc>
        <w:tc>
          <w:tcPr>
            <w:tcW w:w="1383" w:type="dxa"/>
            <w:vAlign w:val="center"/>
          </w:tcPr>
          <w:p w14:paraId="6D38CC1A" w14:textId="77777777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  <w:tr w:rsidR="007C7F54" w14:paraId="5F6F7692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261E3A04" w14:textId="5199A2E3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21</w:t>
            </w:r>
          </w:p>
        </w:tc>
        <w:tc>
          <w:tcPr>
            <w:tcW w:w="4706" w:type="dxa"/>
            <w:vAlign w:val="center"/>
          </w:tcPr>
          <w:p w14:paraId="70A4739B" w14:textId="239DB13B" w:rsidR="00516523" w:rsidRDefault="00516523" w:rsidP="00014295">
            <w:pPr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Nụ xùy</w:t>
            </w:r>
          </w:p>
        </w:tc>
        <w:tc>
          <w:tcPr>
            <w:tcW w:w="1063" w:type="dxa"/>
            <w:vAlign w:val="center"/>
          </w:tcPr>
          <w:p w14:paraId="6FF3FE70" w14:textId="5D6B810F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Cái</w:t>
            </w:r>
          </w:p>
        </w:tc>
        <w:tc>
          <w:tcPr>
            <w:tcW w:w="1164" w:type="dxa"/>
            <w:vAlign w:val="center"/>
          </w:tcPr>
          <w:p w14:paraId="7E74F5B6" w14:textId="00FC8B0B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100</w:t>
            </w:r>
          </w:p>
        </w:tc>
        <w:tc>
          <w:tcPr>
            <w:tcW w:w="1383" w:type="dxa"/>
            <w:vAlign w:val="center"/>
          </w:tcPr>
          <w:p w14:paraId="68033E07" w14:textId="77777777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  <w:tr w:rsidR="007C7F54" w14:paraId="37883D8B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524B7B2E" w14:textId="2608A87D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22</w:t>
            </w:r>
          </w:p>
        </w:tc>
        <w:tc>
          <w:tcPr>
            <w:tcW w:w="4706" w:type="dxa"/>
            <w:vAlign w:val="center"/>
          </w:tcPr>
          <w:p w14:paraId="34C16C21" w14:textId="04CEE6F1" w:rsidR="00516523" w:rsidRDefault="00516523" w:rsidP="00014295">
            <w:pPr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Kíp nổ</w:t>
            </w:r>
          </w:p>
        </w:tc>
        <w:tc>
          <w:tcPr>
            <w:tcW w:w="1063" w:type="dxa"/>
            <w:vAlign w:val="center"/>
          </w:tcPr>
          <w:p w14:paraId="7B5DEE59" w14:textId="00430833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 xml:space="preserve">Cái </w:t>
            </w:r>
          </w:p>
        </w:tc>
        <w:tc>
          <w:tcPr>
            <w:tcW w:w="1164" w:type="dxa"/>
            <w:vAlign w:val="center"/>
          </w:tcPr>
          <w:p w14:paraId="5D8DCDA8" w14:textId="3027EA7B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100</w:t>
            </w:r>
          </w:p>
        </w:tc>
        <w:tc>
          <w:tcPr>
            <w:tcW w:w="1383" w:type="dxa"/>
            <w:vAlign w:val="center"/>
          </w:tcPr>
          <w:p w14:paraId="241793A7" w14:textId="77777777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  <w:tr w:rsidR="007C7F54" w14:paraId="745A19BC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260AF3EC" w14:textId="58C0E3A4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23</w:t>
            </w:r>
          </w:p>
        </w:tc>
        <w:tc>
          <w:tcPr>
            <w:tcW w:w="4706" w:type="dxa"/>
            <w:vAlign w:val="center"/>
          </w:tcPr>
          <w:p w14:paraId="0D3C66D3" w14:textId="34D102DA" w:rsidR="00516523" w:rsidRDefault="00516523" w:rsidP="00014295">
            <w:pPr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Thân lựu đạn LĐ-01</w:t>
            </w:r>
          </w:p>
        </w:tc>
        <w:tc>
          <w:tcPr>
            <w:tcW w:w="1063" w:type="dxa"/>
            <w:vAlign w:val="center"/>
          </w:tcPr>
          <w:p w14:paraId="61416812" w14:textId="269E47A6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Cái</w:t>
            </w:r>
          </w:p>
        </w:tc>
        <w:tc>
          <w:tcPr>
            <w:tcW w:w="1164" w:type="dxa"/>
            <w:vAlign w:val="center"/>
          </w:tcPr>
          <w:p w14:paraId="254255F4" w14:textId="169630FE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30</w:t>
            </w:r>
          </w:p>
        </w:tc>
        <w:tc>
          <w:tcPr>
            <w:tcW w:w="1383" w:type="dxa"/>
            <w:vAlign w:val="center"/>
          </w:tcPr>
          <w:p w14:paraId="7CE83C31" w14:textId="77777777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  <w:tr w:rsidR="00516523" w14:paraId="65ED6CB1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6CB19B8A" w14:textId="37DC5F30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24</w:t>
            </w:r>
          </w:p>
        </w:tc>
        <w:tc>
          <w:tcPr>
            <w:tcW w:w="4706" w:type="dxa"/>
            <w:vAlign w:val="center"/>
          </w:tcPr>
          <w:p w14:paraId="74A8E3DB" w14:textId="64678076" w:rsidR="00516523" w:rsidRDefault="00516523" w:rsidP="00014295">
            <w:pPr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Ngòi lựu đạn LĐ-01</w:t>
            </w:r>
          </w:p>
        </w:tc>
        <w:tc>
          <w:tcPr>
            <w:tcW w:w="1063" w:type="dxa"/>
            <w:vAlign w:val="center"/>
          </w:tcPr>
          <w:p w14:paraId="0E3A49F7" w14:textId="212F6AD9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Cái</w:t>
            </w:r>
          </w:p>
        </w:tc>
        <w:tc>
          <w:tcPr>
            <w:tcW w:w="1164" w:type="dxa"/>
            <w:vAlign w:val="center"/>
          </w:tcPr>
          <w:p w14:paraId="6D343084" w14:textId="407CE806" w:rsidR="00516523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30</w:t>
            </w:r>
          </w:p>
        </w:tc>
        <w:tc>
          <w:tcPr>
            <w:tcW w:w="1383" w:type="dxa"/>
            <w:vAlign w:val="center"/>
          </w:tcPr>
          <w:p w14:paraId="0636231B" w14:textId="77777777" w:rsidR="00516523" w:rsidRPr="000F25BE" w:rsidRDefault="00516523" w:rsidP="00516523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  <w:tr w:rsidR="00516523" w14:paraId="0478FBBE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519CC7E1" w14:textId="314D53A0" w:rsidR="00516523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25</w:t>
            </w:r>
          </w:p>
        </w:tc>
        <w:tc>
          <w:tcPr>
            <w:tcW w:w="4706" w:type="dxa"/>
            <w:vAlign w:val="center"/>
          </w:tcPr>
          <w:p w14:paraId="06ACDD08" w14:textId="3EAF16A0" w:rsidR="00516523" w:rsidRDefault="00516523" w:rsidP="00014295">
            <w:pPr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Hộp KTCĐBB</w:t>
            </w:r>
          </w:p>
        </w:tc>
        <w:tc>
          <w:tcPr>
            <w:tcW w:w="1063" w:type="dxa"/>
            <w:vAlign w:val="center"/>
          </w:tcPr>
          <w:p w14:paraId="30A82AAA" w14:textId="75F5DC8E" w:rsidR="00516523" w:rsidRPr="000F25BE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Hộp</w:t>
            </w:r>
          </w:p>
        </w:tc>
        <w:tc>
          <w:tcPr>
            <w:tcW w:w="1164" w:type="dxa"/>
            <w:vAlign w:val="center"/>
          </w:tcPr>
          <w:p w14:paraId="3E797C6C" w14:textId="741B2EEA" w:rsidR="00516523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1</w:t>
            </w:r>
          </w:p>
        </w:tc>
        <w:tc>
          <w:tcPr>
            <w:tcW w:w="1383" w:type="dxa"/>
            <w:vAlign w:val="center"/>
          </w:tcPr>
          <w:p w14:paraId="55A70BB5" w14:textId="77777777" w:rsidR="00516523" w:rsidRPr="000F25BE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  <w:tr w:rsidR="00516523" w14:paraId="6E15356F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53A9CA1D" w14:textId="784ED6B0" w:rsidR="00516523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26</w:t>
            </w:r>
          </w:p>
        </w:tc>
        <w:tc>
          <w:tcPr>
            <w:tcW w:w="4706" w:type="dxa"/>
            <w:vAlign w:val="center"/>
          </w:tcPr>
          <w:p w14:paraId="33BB9E31" w14:textId="62F2C65E" w:rsidR="00516523" w:rsidRDefault="00516523" w:rsidP="00014295">
            <w:pPr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Tiến trình biểu cấp Đại đội</w:t>
            </w:r>
          </w:p>
        </w:tc>
        <w:tc>
          <w:tcPr>
            <w:tcW w:w="1063" w:type="dxa"/>
            <w:vAlign w:val="center"/>
          </w:tcPr>
          <w:p w14:paraId="3FB09312" w14:textId="02E4D591" w:rsidR="00516523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Quyển</w:t>
            </w:r>
          </w:p>
        </w:tc>
        <w:tc>
          <w:tcPr>
            <w:tcW w:w="1164" w:type="dxa"/>
            <w:vAlign w:val="center"/>
          </w:tcPr>
          <w:p w14:paraId="7406E823" w14:textId="33EC0752" w:rsidR="00516523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15</w:t>
            </w:r>
          </w:p>
        </w:tc>
        <w:tc>
          <w:tcPr>
            <w:tcW w:w="1383" w:type="dxa"/>
            <w:vAlign w:val="center"/>
          </w:tcPr>
          <w:p w14:paraId="4804754F" w14:textId="77777777" w:rsidR="00516523" w:rsidRPr="000F25BE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  <w:tr w:rsidR="00516523" w14:paraId="61D7B071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73A50361" w14:textId="41DCBEC6" w:rsidR="00516523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27</w:t>
            </w:r>
          </w:p>
        </w:tc>
        <w:tc>
          <w:tcPr>
            <w:tcW w:w="4706" w:type="dxa"/>
            <w:vAlign w:val="center"/>
          </w:tcPr>
          <w:p w14:paraId="1C7F9CD9" w14:textId="28B3134D" w:rsidR="00516523" w:rsidRDefault="00516523" w:rsidP="00014295">
            <w:pPr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Thống kê cấp Tiểu đoàn</w:t>
            </w:r>
          </w:p>
        </w:tc>
        <w:tc>
          <w:tcPr>
            <w:tcW w:w="1063" w:type="dxa"/>
            <w:vAlign w:val="center"/>
          </w:tcPr>
          <w:p w14:paraId="66B0E701" w14:textId="016A4F5B" w:rsidR="00516523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Quyển</w:t>
            </w:r>
          </w:p>
        </w:tc>
        <w:tc>
          <w:tcPr>
            <w:tcW w:w="1164" w:type="dxa"/>
            <w:vAlign w:val="center"/>
          </w:tcPr>
          <w:p w14:paraId="2B9AF7B8" w14:textId="6673197E" w:rsidR="00516523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4</w:t>
            </w:r>
          </w:p>
        </w:tc>
        <w:tc>
          <w:tcPr>
            <w:tcW w:w="1383" w:type="dxa"/>
            <w:vAlign w:val="center"/>
          </w:tcPr>
          <w:p w14:paraId="731E05F6" w14:textId="77777777" w:rsidR="00516523" w:rsidRPr="000F25BE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  <w:tr w:rsidR="00516523" w14:paraId="1130EC78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235FDEFB" w14:textId="389FF780" w:rsidR="00516523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lastRenderedPageBreak/>
              <w:t>28</w:t>
            </w:r>
          </w:p>
        </w:tc>
        <w:tc>
          <w:tcPr>
            <w:tcW w:w="4706" w:type="dxa"/>
            <w:vAlign w:val="center"/>
          </w:tcPr>
          <w:p w14:paraId="2FFA19F4" w14:textId="00831365" w:rsidR="00516523" w:rsidRDefault="00516523" w:rsidP="00014295">
            <w:pPr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Thống kê cấp Đại đội</w:t>
            </w:r>
          </w:p>
        </w:tc>
        <w:tc>
          <w:tcPr>
            <w:tcW w:w="1063" w:type="dxa"/>
            <w:vAlign w:val="center"/>
          </w:tcPr>
          <w:p w14:paraId="28C26628" w14:textId="501CF090" w:rsidR="00516523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Quyển</w:t>
            </w:r>
          </w:p>
        </w:tc>
        <w:tc>
          <w:tcPr>
            <w:tcW w:w="1164" w:type="dxa"/>
            <w:vAlign w:val="center"/>
          </w:tcPr>
          <w:p w14:paraId="44D5CF11" w14:textId="6666B49F" w:rsidR="00516523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20</w:t>
            </w:r>
          </w:p>
        </w:tc>
        <w:tc>
          <w:tcPr>
            <w:tcW w:w="1383" w:type="dxa"/>
            <w:vAlign w:val="center"/>
          </w:tcPr>
          <w:p w14:paraId="5975A467" w14:textId="77777777" w:rsidR="00516523" w:rsidRPr="000F25BE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  <w:tr w:rsidR="00516523" w14:paraId="289A14E7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4E1752CD" w14:textId="149375DE" w:rsidR="00516523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29</w:t>
            </w:r>
          </w:p>
        </w:tc>
        <w:tc>
          <w:tcPr>
            <w:tcW w:w="4706" w:type="dxa"/>
            <w:vAlign w:val="center"/>
          </w:tcPr>
          <w:p w14:paraId="6FD05052" w14:textId="5B02CAEB" w:rsidR="00516523" w:rsidRDefault="00516523" w:rsidP="00014295">
            <w:pPr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Thống kê cấp Trung đội</w:t>
            </w:r>
          </w:p>
        </w:tc>
        <w:tc>
          <w:tcPr>
            <w:tcW w:w="1063" w:type="dxa"/>
            <w:vAlign w:val="center"/>
          </w:tcPr>
          <w:p w14:paraId="25A64F6E" w14:textId="54E3297D" w:rsidR="00516523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Quyển</w:t>
            </w:r>
          </w:p>
        </w:tc>
        <w:tc>
          <w:tcPr>
            <w:tcW w:w="1164" w:type="dxa"/>
            <w:vAlign w:val="center"/>
          </w:tcPr>
          <w:p w14:paraId="7841E954" w14:textId="19D4A956" w:rsidR="00516523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36</w:t>
            </w:r>
          </w:p>
        </w:tc>
        <w:tc>
          <w:tcPr>
            <w:tcW w:w="1383" w:type="dxa"/>
            <w:vAlign w:val="center"/>
          </w:tcPr>
          <w:p w14:paraId="13A12877" w14:textId="77777777" w:rsidR="00516523" w:rsidRPr="000F25BE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  <w:tr w:rsidR="00516523" w14:paraId="091ABEC7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615ED245" w14:textId="6DCB4B51" w:rsidR="00516523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30</w:t>
            </w:r>
          </w:p>
        </w:tc>
        <w:tc>
          <w:tcPr>
            <w:tcW w:w="4706" w:type="dxa"/>
            <w:vAlign w:val="center"/>
          </w:tcPr>
          <w:p w14:paraId="0DB59B21" w14:textId="0761B531" w:rsidR="00516523" w:rsidRDefault="00516523" w:rsidP="00014295">
            <w:pPr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Nhật kí trực ban nội vụ</w:t>
            </w:r>
          </w:p>
        </w:tc>
        <w:tc>
          <w:tcPr>
            <w:tcW w:w="1063" w:type="dxa"/>
            <w:vAlign w:val="center"/>
          </w:tcPr>
          <w:p w14:paraId="0B0CF059" w14:textId="04785A22" w:rsidR="00516523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Quyển</w:t>
            </w:r>
          </w:p>
        </w:tc>
        <w:tc>
          <w:tcPr>
            <w:tcW w:w="1164" w:type="dxa"/>
            <w:vAlign w:val="center"/>
          </w:tcPr>
          <w:p w14:paraId="0A6D3205" w14:textId="18821682" w:rsidR="00516523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15</w:t>
            </w:r>
          </w:p>
        </w:tc>
        <w:tc>
          <w:tcPr>
            <w:tcW w:w="1383" w:type="dxa"/>
            <w:vAlign w:val="center"/>
          </w:tcPr>
          <w:p w14:paraId="1A249953" w14:textId="77777777" w:rsidR="00516523" w:rsidRPr="000F25BE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  <w:tr w:rsidR="00516523" w14:paraId="4821AE76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41D2B545" w14:textId="4DE1483D" w:rsidR="00516523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31</w:t>
            </w:r>
          </w:p>
        </w:tc>
        <w:tc>
          <w:tcPr>
            <w:tcW w:w="4706" w:type="dxa"/>
            <w:vAlign w:val="center"/>
          </w:tcPr>
          <w:p w14:paraId="4B80E28B" w14:textId="48D144A4" w:rsidR="00516523" w:rsidRDefault="00516523" w:rsidP="00014295">
            <w:pPr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Sổ thống kê vật chất Tiểu đoàn</w:t>
            </w:r>
          </w:p>
        </w:tc>
        <w:tc>
          <w:tcPr>
            <w:tcW w:w="1063" w:type="dxa"/>
            <w:vAlign w:val="center"/>
          </w:tcPr>
          <w:p w14:paraId="2A7FDD77" w14:textId="3CE3CB53" w:rsidR="00516523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Quyển</w:t>
            </w:r>
          </w:p>
        </w:tc>
        <w:tc>
          <w:tcPr>
            <w:tcW w:w="1164" w:type="dxa"/>
            <w:vAlign w:val="center"/>
          </w:tcPr>
          <w:p w14:paraId="065FF873" w14:textId="09FC1030" w:rsidR="00516523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3</w:t>
            </w:r>
          </w:p>
        </w:tc>
        <w:tc>
          <w:tcPr>
            <w:tcW w:w="1383" w:type="dxa"/>
            <w:vAlign w:val="center"/>
          </w:tcPr>
          <w:p w14:paraId="2ACAFB91" w14:textId="77777777" w:rsidR="00516523" w:rsidRPr="000F25BE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  <w:tr w:rsidR="00516523" w14:paraId="350C076A" w14:textId="77777777" w:rsidTr="007C7F54">
        <w:trPr>
          <w:trHeight w:val="369"/>
        </w:trPr>
        <w:tc>
          <w:tcPr>
            <w:tcW w:w="747" w:type="dxa"/>
            <w:vAlign w:val="center"/>
          </w:tcPr>
          <w:p w14:paraId="287F37C0" w14:textId="75C4B8E5" w:rsidR="00516523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32</w:t>
            </w:r>
          </w:p>
        </w:tc>
        <w:tc>
          <w:tcPr>
            <w:tcW w:w="4706" w:type="dxa"/>
            <w:vAlign w:val="center"/>
          </w:tcPr>
          <w:p w14:paraId="338A8EE7" w14:textId="6ACF1B46" w:rsidR="00516523" w:rsidRDefault="00516523" w:rsidP="00014295">
            <w:pPr>
              <w:ind w:right="-119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Sổ báo cáo thực lực vật chất huấn luyện</w:t>
            </w:r>
          </w:p>
        </w:tc>
        <w:tc>
          <w:tcPr>
            <w:tcW w:w="1063" w:type="dxa"/>
            <w:vAlign w:val="center"/>
          </w:tcPr>
          <w:p w14:paraId="6598F8B3" w14:textId="22944541" w:rsidR="00516523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Quyển</w:t>
            </w:r>
          </w:p>
        </w:tc>
        <w:tc>
          <w:tcPr>
            <w:tcW w:w="1164" w:type="dxa"/>
            <w:vAlign w:val="center"/>
          </w:tcPr>
          <w:p w14:paraId="3889E17D" w14:textId="2D319C64" w:rsidR="00516523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vi-VN"/>
              </w:rPr>
              <w:t>0</w:t>
            </w:r>
          </w:p>
        </w:tc>
        <w:tc>
          <w:tcPr>
            <w:tcW w:w="1383" w:type="dxa"/>
            <w:vAlign w:val="center"/>
          </w:tcPr>
          <w:p w14:paraId="1C9C58EC" w14:textId="77777777" w:rsidR="00516523" w:rsidRPr="000F25BE" w:rsidRDefault="00516523" w:rsidP="000F25BE">
            <w:pPr>
              <w:jc w:val="center"/>
              <w:rPr>
                <w:rFonts w:eastAsia="Times New Roman" w:cs="Times New Roman"/>
                <w:color w:val="000000"/>
                <w:szCs w:val="28"/>
                <w:lang w:eastAsia="vi-VN"/>
              </w:rPr>
            </w:pPr>
          </w:p>
        </w:tc>
      </w:tr>
    </w:tbl>
    <w:p w14:paraId="60579787" w14:textId="77777777" w:rsidR="000F25BE" w:rsidRDefault="000F25BE" w:rsidP="000F25BE">
      <w:pPr>
        <w:spacing w:after="0" w:line="240" w:lineRule="auto"/>
        <w:rPr>
          <w:rFonts w:eastAsia="Times New Roman" w:cs="Times New Roman"/>
          <w:b/>
          <w:bCs/>
          <w:color w:val="000000"/>
          <w:szCs w:val="28"/>
          <w:lang w:eastAsia="vi-VN"/>
        </w:rPr>
      </w:pPr>
    </w:p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544"/>
      </w:tblGrid>
      <w:tr w:rsidR="00BD5D54" w14:paraId="604DAD27" w14:textId="77777777" w:rsidTr="00BD5D54">
        <w:trPr>
          <w:trHeight w:val="1843"/>
        </w:trPr>
        <w:tc>
          <w:tcPr>
            <w:tcW w:w="3047" w:type="pct"/>
          </w:tcPr>
          <w:p w14:paraId="1A9E9AC9" w14:textId="1CA54FBC" w:rsidR="00BD5D54" w:rsidRPr="0081305B" w:rsidRDefault="00BD5D54" w:rsidP="00BD5D54">
            <w:pPr>
              <w:rPr>
                <w:b/>
                <w:bCs/>
                <w:i/>
                <w:iCs/>
                <w:szCs w:val="28"/>
              </w:rPr>
            </w:pPr>
          </w:p>
        </w:tc>
        <w:tc>
          <w:tcPr>
            <w:tcW w:w="1953" w:type="pct"/>
          </w:tcPr>
          <w:p w14:paraId="51A4E277" w14:textId="3D679289" w:rsidR="00BD5D54" w:rsidRPr="000E288E" w:rsidRDefault="00BD5D54" w:rsidP="005019AA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NGƯỜI LÀM BÁO CÁO</w:t>
            </w:r>
          </w:p>
          <w:p w14:paraId="3D90DA14" w14:textId="77777777" w:rsidR="00BD5D54" w:rsidRPr="000E288E" w:rsidRDefault="00BD5D54" w:rsidP="005019AA">
            <w:pPr>
              <w:jc w:val="center"/>
              <w:rPr>
                <w:b/>
                <w:szCs w:val="28"/>
              </w:rPr>
            </w:pPr>
          </w:p>
          <w:p w14:paraId="790B0BDA" w14:textId="77777777" w:rsidR="00BD5D54" w:rsidRDefault="00BD5D54" w:rsidP="005019AA">
            <w:pPr>
              <w:jc w:val="center"/>
              <w:rPr>
                <w:b/>
                <w:szCs w:val="28"/>
              </w:rPr>
            </w:pPr>
          </w:p>
          <w:p w14:paraId="37D29B30" w14:textId="77777777" w:rsidR="00BD5D54" w:rsidRDefault="00BD5D54" w:rsidP="005019AA">
            <w:pPr>
              <w:jc w:val="center"/>
              <w:rPr>
                <w:b/>
                <w:szCs w:val="28"/>
              </w:rPr>
            </w:pPr>
          </w:p>
          <w:p w14:paraId="259856FB" w14:textId="44A48801" w:rsidR="00BD5D54" w:rsidRDefault="00BD5D54" w:rsidP="005019AA">
            <w:pPr>
              <w:spacing w:before="120"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 xml:space="preserve">Đại uý </w:t>
            </w:r>
            <w:r>
              <w:rPr>
                <w:b/>
                <w:szCs w:val="28"/>
              </w:rPr>
              <w:t>Nguyễn Văn Dũng</w:t>
            </w:r>
          </w:p>
        </w:tc>
      </w:tr>
    </w:tbl>
    <w:p w14:paraId="69B621FC" w14:textId="77777777" w:rsidR="00BD5D54" w:rsidRPr="00CE3FF5" w:rsidRDefault="00BD5D54" w:rsidP="007C7F54">
      <w:pPr>
        <w:spacing w:after="0" w:line="240" w:lineRule="auto"/>
        <w:rPr>
          <w:rFonts w:eastAsia="Times New Roman" w:cs="Times New Roman"/>
          <w:b/>
          <w:bCs/>
          <w:color w:val="000000"/>
          <w:szCs w:val="28"/>
          <w:lang w:eastAsia="vi-VN"/>
        </w:rPr>
      </w:pPr>
    </w:p>
    <w:sectPr w:rsidR="00BD5D54" w:rsidRPr="00CE3FF5" w:rsidSect="00E03A05">
      <w:footerReference w:type="default" r:id="rId8"/>
      <w:footnotePr>
        <w:numStart w:val="7"/>
      </w:footnotePr>
      <w:pgSz w:w="11909" w:h="16834" w:code="9"/>
      <w:pgMar w:top="1418" w:right="851" w:bottom="1134" w:left="1985" w:header="227" w:footer="397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19F7E" w14:textId="77777777" w:rsidR="00E03A05" w:rsidRDefault="00E03A05" w:rsidP="00E743A6">
      <w:pPr>
        <w:spacing w:after="0" w:line="240" w:lineRule="auto"/>
      </w:pPr>
      <w:r>
        <w:separator/>
      </w:r>
    </w:p>
  </w:endnote>
  <w:endnote w:type="continuationSeparator" w:id="0">
    <w:p w14:paraId="30BAC055" w14:textId="77777777" w:rsidR="00E03A05" w:rsidRDefault="00E03A05" w:rsidP="00E74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AD3DB" w14:textId="77777777" w:rsidR="00002BA2" w:rsidRDefault="00002BA2" w:rsidP="00AF69BA">
    <w:pPr>
      <w:pStyle w:val="Footer"/>
      <w:jc w:val="center"/>
    </w:pPr>
  </w:p>
  <w:p w14:paraId="1E3E29CA" w14:textId="77777777" w:rsidR="00002BA2" w:rsidRDefault="00002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42801" w14:textId="77777777" w:rsidR="00E03A05" w:rsidRDefault="00E03A05" w:rsidP="00E743A6">
      <w:pPr>
        <w:spacing w:after="0" w:line="240" w:lineRule="auto"/>
      </w:pPr>
      <w:r>
        <w:separator/>
      </w:r>
    </w:p>
  </w:footnote>
  <w:footnote w:type="continuationSeparator" w:id="0">
    <w:p w14:paraId="203E6F30" w14:textId="77777777" w:rsidR="00E03A05" w:rsidRDefault="00E03A05" w:rsidP="00E74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4"/>
        <w:szCs w:val="34"/>
        <w:u w:val="none"/>
      </w:rPr>
    </w:lvl>
    <w:lvl w:ilvl="1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4"/>
        <w:szCs w:val="34"/>
        <w:u w:val="none"/>
      </w:rPr>
    </w:lvl>
    <w:lvl w:ilvl="2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4"/>
        <w:szCs w:val="34"/>
        <w:u w:val="none"/>
      </w:rPr>
    </w:lvl>
    <w:lvl w:ilvl="3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4"/>
        <w:szCs w:val="34"/>
        <w:u w:val="none"/>
      </w:rPr>
    </w:lvl>
    <w:lvl w:ilvl="4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4"/>
        <w:szCs w:val="34"/>
        <w:u w:val="none"/>
      </w:rPr>
    </w:lvl>
    <w:lvl w:ilvl="5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4"/>
        <w:szCs w:val="34"/>
        <w:u w:val="none"/>
      </w:rPr>
    </w:lvl>
    <w:lvl w:ilvl="6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4"/>
        <w:szCs w:val="34"/>
        <w:u w:val="none"/>
      </w:rPr>
    </w:lvl>
    <w:lvl w:ilvl="7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4"/>
        <w:szCs w:val="34"/>
        <w:u w:val="none"/>
      </w:rPr>
    </w:lvl>
    <w:lvl w:ilvl="8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4"/>
        <w:szCs w:val="34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bullet"/>
      <w:lvlText w:val="*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bullet"/>
      <w:lvlText w:val="*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bullet"/>
      <w:lvlText w:val="*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bullet"/>
      <w:lvlText w:val="*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bullet"/>
      <w:lvlText w:val="*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bullet"/>
      <w:lvlText w:val="*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bullet"/>
      <w:lvlText w:val="*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bullet"/>
      <w:lvlText w:val="*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bullet"/>
      <w:lvlText w:val="*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" w15:restartNumberingAfterBreak="0">
    <w:nsid w:val="00000009"/>
    <w:multiLevelType w:val="multilevel"/>
    <w:tmpl w:val="00000008"/>
    <w:lvl w:ilvl="0">
      <w:start w:val="1"/>
      <w:numFmt w:val="bullet"/>
      <w:lvlText w:val="*"/>
      <w:lvlJc w:val="left"/>
      <w:rPr>
        <w:rFonts w:ascii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*"/>
      <w:lvlJc w:val="left"/>
      <w:rPr>
        <w:rFonts w:ascii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*"/>
      <w:lvlJc w:val="left"/>
      <w:rPr>
        <w:rFonts w:ascii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*"/>
      <w:lvlJc w:val="left"/>
      <w:rPr>
        <w:rFonts w:ascii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*"/>
      <w:lvlJc w:val="left"/>
      <w:rPr>
        <w:rFonts w:ascii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*"/>
      <w:lvlJc w:val="left"/>
      <w:rPr>
        <w:rFonts w:ascii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*"/>
      <w:lvlJc w:val="left"/>
      <w:rPr>
        <w:rFonts w:ascii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*"/>
      <w:lvlJc w:val="left"/>
      <w:rPr>
        <w:rFonts w:ascii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*"/>
      <w:lvlJc w:val="left"/>
      <w:rPr>
        <w:rFonts w:ascii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" w15:restartNumberingAfterBreak="0">
    <w:nsid w:val="0000000B"/>
    <w:multiLevelType w:val="multilevel"/>
    <w:tmpl w:val="0000000A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" w15:restartNumberingAfterBreak="0">
    <w:nsid w:val="0C106B6F"/>
    <w:multiLevelType w:val="hybridMultilevel"/>
    <w:tmpl w:val="D4E01F0A"/>
    <w:lvl w:ilvl="0" w:tplc="FA32E272">
      <w:start w:val="1"/>
      <w:numFmt w:val="decimal"/>
      <w:lvlText w:val="(%1)"/>
      <w:lvlJc w:val="left"/>
      <w:pPr>
        <w:ind w:left="95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77" w:hanging="360"/>
      </w:pPr>
    </w:lvl>
    <w:lvl w:ilvl="2" w:tplc="042A001B" w:tentative="1">
      <w:start w:val="1"/>
      <w:numFmt w:val="lowerRoman"/>
      <w:lvlText w:val="%3."/>
      <w:lvlJc w:val="right"/>
      <w:pPr>
        <w:ind w:left="2397" w:hanging="180"/>
      </w:pPr>
    </w:lvl>
    <w:lvl w:ilvl="3" w:tplc="042A000F" w:tentative="1">
      <w:start w:val="1"/>
      <w:numFmt w:val="decimal"/>
      <w:lvlText w:val="%4."/>
      <w:lvlJc w:val="left"/>
      <w:pPr>
        <w:ind w:left="3117" w:hanging="360"/>
      </w:pPr>
    </w:lvl>
    <w:lvl w:ilvl="4" w:tplc="042A0019" w:tentative="1">
      <w:start w:val="1"/>
      <w:numFmt w:val="lowerLetter"/>
      <w:lvlText w:val="%5."/>
      <w:lvlJc w:val="left"/>
      <w:pPr>
        <w:ind w:left="3837" w:hanging="360"/>
      </w:pPr>
    </w:lvl>
    <w:lvl w:ilvl="5" w:tplc="042A001B" w:tentative="1">
      <w:start w:val="1"/>
      <w:numFmt w:val="lowerRoman"/>
      <w:lvlText w:val="%6."/>
      <w:lvlJc w:val="right"/>
      <w:pPr>
        <w:ind w:left="4557" w:hanging="180"/>
      </w:pPr>
    </w:lvl>
    <w:lvl w:ilvl="6" w:tplc="042A000F" w:tentative="1">
      <w:start w:val="1"/>
      <w:numFmt w:val="decimal"/>
      <w:lvlText w:val="%7."/>
      <w:lvlJc w:val="left"/>
      <w:pPr>
        <w:ind w:left="5277" w:hanging="360"/>
      </w:pPr>
    </w:lvl>
    <w:lvl w:ilvl="7" w:tplc="042A0019" w:tentative="1">
      <w:start w:val="1"/>
      <w:numFmt w:val="lowerLetter"/>
      <w:lvlText w:val="%8."/>
      <w:lvlJc w:val="left"/>
      <w:pPr>
        <w:ind w:left="5997" w:hanging="360"/>
      </w:pPr>
    </w:lvl>
    <w:lvl w:ilvl="8" w:tplc="042A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7" w15:restartNumberingAfterBreak="0">
    <w:nsid w:val="0D7B65E6"/>
    <w:multiLevelType w:val="hybridMultilevel"/>
    <w:tmpl w:val="E3ACCD48"/>
    <w:lvl w:ilvl="0" w:tplc="BF8ACCAE">
      <w:start w:val="9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6D0E13"/>
    <w:multiLevelType w:val="hybridMultilevel"/>
    <w:tmpl w:val="532427BC"/>
    <w:lvl w:ilvl="0" w:tplc="20FCE3EC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C208A5"/>
    <w:multiLevelType w:val="hybridMultilevel"/>
    <w:tmpl w:val="F20C55C4"/>
    <w:lvl w:ilvl="0" w:tplc="0C24075E">
      <w:start w:val="9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9F44FF"/>
    <w:multiLevelType w:val="hybridMultilevel"/>
    <w:tmpl w:val="D6DC54DC"/>
    <w:lvl w:ilvl="0" w:tplc="94308BE2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A6CD6"/>
    <w:multiLevelType w:val="hybridMultilevel"/>
    <w:tmpl w:val="59AC7B4A"/>
    <w:lvl w:ilvl="0" w:tplc="6BA633E6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45" w:hanging="360"/>
      </w:pPr>
    </w:lvl>
    <w:lvl w:ilvl="2" w:tplc="0809001B" w:tentative="1">
      <w:start w:val="1"/>
      <w:numFmt w:val="lowerRoman"/>
      <w:lvlText w:val="%3."/>
      <w:lvlJc w:val="right"/>
      <w:pPr>
        <w:ind w:left="1965" w:hanging="180"/>
      </w:pPr>
    </w:lvl>
    <w:lvl w:ilvl="3" w:tplc="0809000F" w:tentative="1">
      <w:start w:val="1"/>
      <w:numFmt w:val="decimal"/>
      <w:lvlText w:val="%4."/>
      <w:lvlJc w:val="left"/>
      <w:pPr>
        <w:ind w:left="2685" w:hanging="360"/>
      </w:pPr>
    </w:lvl>
    <w:lvl w:ilvl="4" w:tplc="08090019" w:tentative="1">
      <w:start w:val="1"/>
      <w:numFmt w:val="lowerLetter"/>
      <w:lvlText w:val="%5."/>
      <w:lvlJc w:val="left"/>
      <w:pPr>
        <w:ind w:left="3405" w:hanging="360"/>
      </w:pPr>
    </w:lvl>
    <w:lvl w:ilvl="5" w:tplc="0809001B" w:tentative="1">
      <w:start w:val="1"/>
      <w:numFmt w:val="lowerRoman"/>
      <w:lvlText w:val="%6."/>
      <w:lvlJc w:val="right"/>
      <w:pPr>
        <w:ind w:left="4125" w:hanging="180"/>
      </w:pPr>
    </w:lvl>
    <w:lvl w:ilvl="6" w:tplc="0809000F" w:tentative="1">
      <w:start w:val="1"/>
      <w:numFmt w:val="decimal"/>
      <w:lvlText w:val="%7."/>
      <w:lvlJc w:val="left"/>
      <w:pPr>
        <w:ind w:left="4845" w:hanging="360"/>
      </w:pPr>
    </w:lvl>
    <w:lvl w:ilvl="7" w:tplc="08090019" w:tentative="1">
      <w:start w:val="1"/>
      <w:numFmt w:val="lowerLetter"/>
      <w:lvlText w:val="%8."/>
      <w:lvlJc w:val="left"/>
      <w:pPr>
        <w:ind w:left="5565" w:hanging="360"/>
      </w:pPr>
    </w:lvl>
    <w:lvl w:ilvl="8" w:tplc="08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2" w15:restartNumberingAfterBreak="0">
    <w:nsid w:val="66CB3B0B"/>
    <w:multiLevelType w:val="hybridMultilevel"/>
    <w:tmpl w:val="89F044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92849"/>
    <w:multiLevelType w:val="hybridMultilevel"/>
    <w:tmpl w:val="3E1C2D90"/>
    <w:lvl w:ilvl="0" w:tplc="1EAAAA4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F26584B"/>
    <w:multiLevelType w:val="hybridMultilevel"/>
    <w:tmpl w:val="256E6378"/>
    <w:lvl w:ilvl="0" w:tplc="8BF6FC20">
      <w:start w:val="4"/>
      <w:numFmt w:val="decimal"/>
      <w:lvlText w:val="%1"/>
      <w:lvlJc w:val="left"/>
      <w:pPr>
        <w:ind w:left="8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05" w:hanging="360"/>
      </w:pPr>
    </w:lvl>
    <w:lvl w:ilvl="2" w:tplc="0809001B" w:tentative="1">
      <w:start w:val="1"/>
      <w:numFmt w:val="lowerRoman"/>
      <w:lvlText w:val="%3."/>
      <w:lvlJc w:val="right"/>
      <w:pPr>
        <w:ind w:left="2325" w:hanging="180"/>
      </w:pPr>
    </w:lvl>
    <w:lvl w:ilvl="3" w:tplc="0809000F" w:tentative="1">
      <w:start w:val="1"/>
      <w:numFmt w:val="decimal"/>
      <w:lvlText w:val="%4."/>
      <w:lvlJc w:val="left"/>
      <w:pPr>
        <w:ind w:left="3045" w:hanging="360"/>
      </w:pPr>
    </w:lvl>
    <w:lvl w:ilvl="4" w:tplc="08090019" w:tentative="1">
      <w:start w:val="1"/>
      <w:numFmt w:val="lowerLetter"/>
      <w:lvlText w:val="%5."/>
      <w:lvlJc w:val="left"/>
      <w:pPr>
        <w:ind w:left="3765" w:hanging="360"/>
      </w:pPr>
    </w:lvl>
    <w:lvl w:ilvl="5" w:tplc="0809001B" w:tentative="1">
      <w:start w:val="1"/>
      <w:numFmt w:val="lowerRoman"/>
      <w:lvlText w:val="%6."/>
      <w:lvlJc w:val="right"/>
      <w:pPr>
        <w:ind w:left="4485" w:hanging="180"/>
      </w:pPr>
    </w:lvl>
    <w:lvl w:ilvl="6" w:tplc="0809000F" w:tentative="1">
      <w:start w:val="1"/>
      <w:numFmt w:val="decimal"/>
      <w:lvlText w:val="%7."/>
      <w:lvlJc w:val="left"/>
      <w:pPr>
        <w:ind w:left="5205" w:hanging="360"/>
      </w:pPr>
    </w:lvl>
    <w:lvl w:ilvl="7" w:tplc="08090019" w:tentative="1">
      <w:start w:val="1"/>
      <w:numFmt w:val="lowerLetter"/>
      <w:lvlText w:val="%8."/>
      <w:lvlJc w:val="left"/>
      <w:pPr>
        <w:ind w:left="5925" w:hanging="360"/>
      </w:pPr>
    </w:lvl>
    <w:lvl w:ilvl="8" w:tplc="0809001B" w:tentative="1">
      <w:start w:val="1"/>
      <w:numFmt w:val="lowerRoman"/>
      <w:lvlText w:val="%9."/>
      <w:lvlJc w:val="right"/>
      <w:pPr>
        <w:ind w:left="6645" w:hanging="180"/>
      </w:pPr>
    </w:lvl>
  </w:abstractNum>
  <w:num w:numId="1" w16cid:durableId="1830055950">
    <w:abstractNumId w:val="0"/>
  </w:num>
  <w:num w:numId="2" w16cid:durableId="1597709051">
    <w:abstractNumId w:val="1"/>
  </w:num>
  <w:num w:numId="3" w16cid:durableId="1858813133">
    <w:abstractNumId w:val="2"/>
  </w:num>
  <w:num w:numId="4" w16cid:durableId="1989438926">
    <w:abstractNumId w:val="3"/>
  </w:num>
  <w:num w:numId="5" w16cid:durableId="1975022864">
    <w:abstractNumId w:val="4"/>
  </w:num>
  <w:num w:numId="6" w16cid:durableId="709309023">
    <w:abstractNumId w:val="5"/>
  </w:num>
  <w:num w:numId="7" w16cid:durableId="1998992252">
    <w:abstractNumId w:val="11"/>
  </w:num>
  <w:num w:numId="8" w16cid:durableId="1361206779">
    <w:abstractNumId w:val="12"/>
  </w:num>
  <w:num w:numId="9" w16cid:durableId="1601841213">
    <w:abstractNumId w:val="14"/>
  </w:num>
  <w:num w:numId="10" w16cid:durableId="1885368844">
    <w:abstractNumId w:val="10"/>
  </w:num>
  <w:num w:numId="11" w16cid:durableId="1685746926">
    <w:abstractNumId w:val="6"/>
  </w:num>
  <w:num w:numId="12" w16cid:durableId="1866794768">
    <w:abstractNumId w:val="9"/>
  </w:num>
  <w:num w:numId="13" w16cid:durableId="1867059982">
    <w:abstractNumId w:val="7"/>
  </w:num>
  <w:num w:numId="14" w16cid:durableId="190648726">
    <w:abstractNumId w:val="8"/>
  </w:num>
  <w:num w:numId="15" w16cid:durableId="20404289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numStart w:val="7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E4"/>
    <w:rsid w:val="00002BA2"/>
    <w:rsid w:val="00014295"/>
    <w:rsid w:val="00083EAC"/>
    <w:rsid w:val="000A26A8"/>
    <w:rsid w:val="000C2F2E"/>
    <w:rsid w:val="000F25BE"/>
    <w:rsid w:val="0016297A"/>
    <w:rsid w:val="00163471"/>
    <w:rsid w:val="00204A94"/>
    <w:rsid w:val="002257A0"/>
    <w:rsid w:val="00230EEE"/>
    <w:rsid w:val="00235E9C"/>
    <w:rsid w:val="002700FE"/>
    <w:rsid w:val="00286F15"/>
    <w:rsid w:val="002E6985"/>
    <w:rsid w:val="00310CB3"/>
    <w:rsid w:val="00311451"/>
    <w:rsid w:val="00317E4A"/>
    <w:rsid w:val="00326B0C"/>
    <w:rsid w:val="00356127"/>
    <w:rsid w:val="003632F7"/>
    <w:rsid w:val="003919EE"/>
    <w:rsid w:val="0039214C"/>
    <w:rsid w:val="003A3958"/>
    <w:rsid w:val="003A563E"/>
    <w:rsid w:val="003F1810"/>
    <w:rsid w:val="00400382"/>
    <w:rsid w:val="00400882"/>
    <w:rsid w:val="004436A8"/>
    <w:rsid w:val="004C0B1C"/>
    <w:rsid w:val="005105F2"/>
    <w:rsid w:val="00516523"/>
    <w:rsid w:val="0052241A"/>
    <w:rsid w:val="005745CB"/>
    <w:rsid w:val="005A01B8"/>
    <w:rsid w:val="005A0886"/>
    <w:rsid w:val="005C7FA6"/>
    <w:rsid w:val="005D51A2"/>
    <w:rsid w:val="00622491"/>
    <w:rsid w:val="006375E4"/>
    <w:rsid w:val="0064436B"/>
    <w:rsid w:val="00664D62"/>
    <w:rsid w:val="006C1606"/>
    <w:rsid w:val="006F7DB4"/>
    <w:rsid w:val="00755742"/>
    <w:rsid w:val="00781447"/>
    <w:rsid w:val="007C7F54"/>
    <w:rsid w:val="007D0B15"/>
    <w:rsid w:val="00824DBC"/>
    <w:rsid w:val="00833099"/>
    <w:rsid w:val="00845D6F"/>
    <w:rsid w:val="008A72CD"/>
    <w:rsid w:val="008E6F49"/>
    <w:rsid w:val="00943C40"/>
    <w:rsid w:val="009459C4"/>
    <w:rsid w:val="009C15BA"/>
    <w:rsid w:val="009E4032"/>
    <w:rsid w:val="009E7B44"/>
    <w:rsid w:val="00AF6AEA"/>
    <w:rsid w:val="00B04ED2"/>
    <w:rsid w:val="00B25E08"/>
    <w:rsid w:val="00BA07EE"/>
    <w:rsid w:val="00BD5D54"/>
    <w:rsid w:val="00BE7703"/>
    <w:rsid w:val="00C500D4"/>
    <w:rsid w:val="00C63F7C"/>
    <w:rsid w:val="00C82276"/>
    <w:rsid w:val="00C96B27"/>
    <w:rsid w:val="00CB2C56"/>
    <w:rsid w:val="00CE3FF5"/>
    <w:rsid w:val="00CE5EE1"/>
    <w:rsid w:val="00CF076D"/>
    <w:rsid w:val="00CF103A"/>
    <w:rsid w:val="00D25191"/>
    <w:rsid w:val="00D3527E"/>
    <w:rsid w:val="00D52703"/>
    <w:rsid w:val="00E03A05"/>
    <w:rsid w:val="00E06C39"/>
    <w:rsid w:val="00E743A6"/>
    <w:rsid w:val="00E81113"/>
    <w:rsid w:val="00E85B1E"/>
    <w:rsid w:val="00EB0618"/>
    <w:rsid w:val="00EB3D36"/>
    <w:rsid w:val="00F066B3"/>
    <w:rsid w:val="00F51F27"/>
    <w:rsid w:val="00F61022"/>
    <w:rsid w:val="00FD15A1"/>
    <w:rsid w:val="00FE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94A3F9"/>
  <w15:docId w15:val="{99E55106-10DE-4CF5-863D-F9CDA760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5E4"/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5E4"/>
    <w:pPr>
      <w:spacing w:after="0" w:line="240" w:lineRule="auto"/>
    </w:pPr>
    <w:rPr>
      <w:rFonts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75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5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5E4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63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5E4"/>
    <w:rPr>
      <w:rFonts w:cstheme="minorBidi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75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75E4"/>
    <w:rPr>
      <w:rFonts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75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CB888-8977-43FA-A304-3F4F5F2FF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DUNG-pct</cp:lastModifiedBy>
  <cp:revision>6</cp:revision>
  <cp:lastPrinted>2024-01-27T08:40:00Z</cp:lastPrinted>
  <dcterms:created xsi:type="dcterms:W3CDTF">2024-01-27T08:15:00Z</dcterms:created>
  <dcterms:modified xsi:type="dcterms:W3CDTF">2024-01-27T08:44:00Z</dcterms:modified>
</cp:coreProperties>
</file>